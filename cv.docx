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tach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itachi uchiha | 00000000 | uchihaitachi@gmail.com</w:t>
      </w:r>
    </w:p>
    <w:p>
      <w:pPr>
        <w:pStyle w:val="Heading1"/>
      </w:pPr>
      <w:r>
        <w:t>About me</w:t>
      </w:r>
    </w:p>
    <w:p>
      <w:r>
        <w:t xml:space="preserve"> I am the god of uchiha. I kiled my whole clan for the sake of my village except my little brother. I love my brother .</w:t>
      </w:r>
    </w:p>
    <w:p>
      <w:pPr>
        <w:pStyle w:val="Heading1"/>
      </w:pPr>
      <w:r>
        <w:t>University</w:t>
      </w:r>
    </w:p>
    <w:p>
      <w:r>
        <w:rPr>
          <w:b/>
        </w:rPr>
        <w:t xml:space="preserve"> Konoha </w:t>
      </w:r>
      <w:r>
        <w:rPr>
          <w:b/>
        </w:rPr>
        <w:t xml:space="preserve"> anbu black ops , </w:t>
      </w:r>
      <w:r>
        <w:rPr>
          <w:i/>
        </w:rPr>
        <w:t xml:space="preserve"> born- died</w:t>
        <w:br/>
      </w:r>
      <w:r>
        <w:t>I became evil to protect konoha.</w:t>
      </w:r>
    </w:p>
    <w:p>
      <w:pPr>
        <w:pStyle w:val="Heading1"/>
      </w:pPr>
      <w:r>
        <w:t>Skills</w:t>
      </w:r>
    </w:p>
    <w:p>
      <w:r>
        <w:t xml:space="preserve"> Sharingan</w:t>
      </w:r>
    </w:p>
    <w:p>
      <w:pPr>
        <w:pStyle w:val="ListBullet"/>
      </w:pPr>
      <w:r>
        <w:t xml:space="preserve"> Susano'o</w:t>
      </w:r>
    </w:p>
    <w:p>
      <w:pPr>
        <w:pStyle w:val="ListBullet"/>
      </w:pPr>
      <w:r>
        <w:t xml:space="preserve"> Genjutsu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project X software by Tony Sensei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